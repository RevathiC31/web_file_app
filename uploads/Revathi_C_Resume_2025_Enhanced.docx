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8B48" w14:textId="77777777" w:rsidR="004332A6" w:rsidRDefault="00000000">
      <w:pPr>
        <w:pStyle w:val="Heading1"/>
        <w:jc w:val="center"/>
      </w:pPr>
      <w:r>
        <w:t>Revathi C</w:t>
      </w:r>
    </w:p>
    <w:p w14:paraId="28591D14" w14:textId="77777777" w:rsidR="004332A6" w:rsidRDefault="00000000">
      <w:r>
        <w:rPr>
          <w:sz w:val="24"/>
        </w:rPr>
        <w:t>Bangalore, Karnataka, India</w:t>
      </w:r>
    </w:p>
    <w:p w14:paraId="7DBD4C86" w14:textId="77777777" w:rsidR="004332A6" w:rsidRDefault="00000000">
      <w:r>
        <w:rPr>
          <w:sz w:val="24"/>
        </w:rPr>
        <w:t>Phone: +91 91002 46932</w:t>
      </w:r>
    </w:p>
    <w:p w14:paraId="622D9CB9" w14:textId="77777777" w:rsidR="004332A6" w:rsidRDefault="00000000">
      <w:r>
        <w:rPr>
          <w:sz w:val="24"/>
        </w:rPr>
        <w:t>Email: revathichittem31@gmail.com</w:t>
      </w:r>
    </w:p>
    <w:p w14:paraId="0AE262B7" w14:textId="77777777" w:rsidR="004332A6" w:rsidRDefault="00000000">
      <w:pPr>
        <w:pStyle w:val="Heading2"/>
        <w:jc w:val="center"/>
      </w:pPr>
      <w:r>
        <w:rPr>
          <w:sz w:val="28"/>
        </w:rPr>
        <w:t>Professional Summary</w:t>
      </w:r>
    </w:p>
    <w:p w14:paraId="29F1C379" w14:textId="77777777" w:rsidR="004332A6" w:rsidRDefault="00000000">
      <w:r>
        <w:rPr>
          <w:sz w:val="24"/>
        </w:rPr>
        <w:t>Software Engineer with 5 years of experience specializing in Bluetooth technology, automation development, and log analysis. Proven expertise in scripting, debugging, and test automation across Linux, Android, and Windows platforms. Seeking a challenging role to contribute to organizational success and personal growth.</w:t>
      </w:r>
    </w:p>
    <w:p w14:paraId="3AE4CD41" w14:textId="77777777" w:rsidR="004332A6" w:rsidRDefault="00000000">
      <w:pPr>
        <w:pStyle w:val="Heading2"/>
        <w:jc w:val="center"/>
      </w:pPr>
      <w:r>
        <w:rPr>
          <w:sz w:val="28"/>
        </w:rPr>
        <w:t>Technical Skills</w:t>
      </w:r>
    </w:p>
    <w:p w14:paraId="76A2F759" w14:textId="77777777" w:rsidR="004332A6" w:rsidRDefault="00000000">
      <w:pPr>
        <w:pStyle w:val="ListBullet"/>
      </w:pPr>
      <w:r>
        <w:rPr>
          <w:sz w:val="24"/>
        </w:rPr>
        <w:t>Operating Systems: Linux, Android, Windows, iOS</w:t>
      </w:r>
    </w:p>
    <w:p w14:paraId="64F80F22" w14:textId="77777777" w:rsidR="004332A6" w:rsidRDefault="00000000">
      <w:pPr>
        <w:pStyle w:val="ListBullet"/>
      </w:pPr>
      <w:r>
        <w:rPr>
          <w:sz w:val="24"/>
        </w:rPr>
        <w:t>Languages: C, Python</w:t>
      </w:r>
    </w:p>
    <w:p w14:paraId="1B698AA8" w14:textId="77777777" w:rsidR="004332A6" w:rsidRDefault="00000000">
      <w:pPr>
        <w:pStyle w:val="ListBullet"/>
      </w:pPr>
      <w:r>
        <w:rPr>
          <w:sz w:val="24"/>
        </w:rPr>
        <w:t>Frameworks &amp; Tools: Pytest, Robot Framework, ADB, GIT, BPA 600, BT Snoop Logs</w:t>
      </w:r>
    </w:p>
    <w:p w14:paraId="3AF919CF" w14:textId="77777777" w:rsidR="004332A6" w:rsidRDefault="00000000">
      <w:pPr>
        <w:pStyle w:val="ListBullet"/>
      </w:pPr>
      <w:r>
        <w:rPr>
          <w:sz w:val="24"/>
        </w:rPr>
        <w:t>Bluetooth Profiles: A2DP, OPP, GAP, HFP, LE</w:t>
      </w:r>
    </w:p>
    <w:p w14:paraId="015FFEAF" w14:textId="77777777" w:rsidR="004332A6" w:rsidRDefault="00000000">
      <w:pPr>
        <w:pStyle w:val="ListBullet"/>
      </w:pPr>
      <w:r>
        <w:rPr>
          <w:sz w:val="24"/>
        </w:rPr>
        <w:t>Testing Areas: Audio/Video Quality, Bluetooth CoEx, Application Automation</w:t>
      </w:r>
    </w:p>
    <w:p w14:paraId="5ABA22F0" w14:textId="77777777" w:rsidR="004332A6" w:rsidRDefault="00000000">
      <w:pPr>
        <w:pStyle w:val="Heading2"/>
        <w:jc w:val="center"/>
      </w:pPr>
      <w:r>
        <w:rPr>
          <w:sz w:val="28"/>
        </w:rPr>
        <w:t>Professional Experience</w:t>
      </w:r>
    </w:p>
    <w:p w14:paraId="31DB4734" w14:textId="77777777" w:rsidR="004332A6" w:rsidRDefault="00000000">
      <w:r>
        <w:rPr>
          <w:sz w:val="24"/>
        </w:rPr>
        <w:t>Global Edge Software (Part of Capgemini)</w:t>
      </w:r>
    </w:p>
    <w:p w14:paraId="4447580D" w14:textId="77777777" w:rsidR="004332A6" w:rsidRDefault="00000000">
      <w:r>
        <w:rPr>
          <w:sz w:val="24"/>
        </w:rPr>
        <w:t>Professional I - Engineer</w:t>
      </w:r>
    </w:p>
    <w:p w14:paraId="0009D37A" w14:textId="77777777" w:rsidR="004332A6" w:rsidRDefault="00000000">
      <w:r>
        <w:rPr>
          <w:sz w:val="24"/>
        </w:rPr>
        <w:t>Feb 2020 – Oct 2024</w:t>
      </w:r>
    </w:p>
    <w:p w14:paraId="6357A133" w14:textId="77777777" w:rsidR="00B91B27" w:rsidRDefault="00000000" w:rsidP="00B91B27">
      <w:pPr>
        <w:pStyle w:val="Heading3"/>
        <w:jc w:val="center"/>
        <w:rPr>
          <w:sz w:val="28"/>
        </w:rPr>
      </w:pPr>
      <w:r>
        <w:rPr>
          <w:sz w:val="28"/>
        </w:rPr>
        <w:t>Project</w:t>
      </w:r>
      <w:r w:rsidR="00B91B27">
        <w:rPr>
          <w:sz w:val="28"/>
        </w:rPr>
        <w:t>s</w:t>
      </w:r>
    </w:p>
    <w:p w14:paraId="1402A040" w14:textId="19EE1C84" w:rsidR="004332A6" w:rsidRPr="00B91B27" w:rsidRDefault="00000000" w:rsidP="00B91B27">
      <w:pPr>
        <w:pStyle w:val="Heading3"/>
        <w:rPr>
          <w:sz w:val="28"/>
        </w:rPr>
      </w:pPr>
      <w:r>
        <w:rPr>
          <w:sz w:val="28"/>
        </w:rPr>
        <w:t>Audio and Video Testing Framework</w:t>
      </w:r>
    </w:p>
    <w:p w14:paraId="43CA822E" w14:textId="77777777" w:rsidR="004332A6" w:rsidRDefault="00000000">
      <w:r>
        <w:rPr>
          <w:sz w:val="24"/>
        </w:rPr>
        <w:t>Duration: Feb 2020 – July 2020</w:t>
      </w:r>
    </w:p>
    <w:p w14:paraId="4AF0F86B" w14:textId="5A4B9595" w:rsidR="004332A6" w:rsidRDefault="00000000">
      <w:pPr>
        <w:pStyle w:val="ListBullet"/>
      </w:pPr>
      <w:r>
        <w:rPr>
          <w:sz w:val="24"/>
        </w:rPr>
        <w:t xml:space="preserve">Developed scripts for audio </w:t>
      </w:r>
      <w:r w:rsidR="00B91B27">
        <w:rPr>
          <w:sz w:val="24"/>
        </w:rPr>
        <w:t xml:space="preserve">and Video </w:t>
      </w:r>
      <w:r>
        <w:rPr>
          <w:sz w:val="24"/>
        </w:rPr>
        <w:t>testing using Robot Framework</w:t>
      </w:r>
      <w:r w:rsidR="00B91B27">
        <w:rPr>
          <w:sz w:val="24"/>
        </w:rPr>
        <w:t>, Unit test</w:t>
      </w:r>
      <w:r>
        <w:rPr>
          <w:sz w:val="24"/>
        </w:rPr>
        <w:t xml:space="preserve"> and Py</w:t>
      </w:r>
      <w:r w:rsidR="00B91B27">
        <w:rPr>
          <w:sz w:val="24"/>
        </w:rPr>
        <w:t>test</w:t>
      </w:r>
    </w:p>
    <w:p w14:paraId="1977031B" w14:textId="48EEFBF5" w:rsidR="004332A6" w:rsidRPr="00B91B27" w:rsidRDefault="00000000" w:rsidP="00B91B27">
      <w:pPr>
        <w:pStyle w:val="ListBullet"/>
      </w:pPr>
      <w:r>
        <w:rPr>
          <w:sz w:val="24"/>
        </w:rPr>
        <w:t>Validated and prepared reports on audio quality indicators (Amplitude, Bit Rate, Frequency</w:t>
      </w:r>
      <w:r w:rsidR="00B91B27">
        <w:rPr>
          <w:sz w:val="24"/>
        </w:rPr>
        <w:t>, Channel, Signal to Noise Ratio</w:t>
      </w:r>
      <w:r w:rsidRPr="00B91B27">
        <w:rPr>
          <w:sz w:val="24"/>
        </w:rPr>
        <w:t>)</w:t>
      </w:r>
      <w:r w:rsidR="00B91B27" w:rsidRPr="00B91B27">
        <w:rPr>
          <w:sz w:val="24"/>
        </w:rPr>
        <w:t xml:space="preserve"> and Video quality</w:t>
      </w:r>
      <w:r w:rsidR="00B91B27">
        <w:rPr>
          <w:sz w:val="24"/>
        </w:rPr>
        <w:t xml:space="preserve"> </w:t>
      </w:r>
      <w:r w:rsidR="00B91B27" w:rsidRPr="00B91B27">
        <w:rPr>
          <w:sz w:val="24"/>
        </w:rPr>
        <w:t>indicators (</w:t>
      </w:r>
      <w:r w:rsidR="00B91B27" w:rsidRPr="00B91B27">
        <w:rPr>
          <w:rFonts w:cs="Times New Roman"/>
          <w:sz w:val="24"/>
          <w:szCs w:val="24"/>
        </w:rPr>
        <w:t>Blurriness, Blockiness, Block Loss, Noise, Exposure</w:t>
      </w:r>
      <w:r w:rsidR="00B91B27" w:rsidRPr="00B91B27">
        <w:rPr>
          <w:sz w:val="24"/>
        </w:rPr>
        <w:t>)</w:t>
      </w:r>
    </w:p>
    <w:p w14:paraId="0D0B31C3" w14:textId="5ABAB3B3" w:rsidR="00B91B27" w:rsidRDefault="00B91B27" w:rsidP="00B91B27">
      <w:pPr>
        <w:pStyle w:val="ListBullet"/>
      </w:pPr>
      <w:r>
        <w:rPr>
          <w:sz w:val="24"/>
        </w:rPr>
        <w:t>Frameworks</w:t>
      </w:r>
      <w:r>
        <w:t xml:space="preserve">: </w:t>
      </w:r>
      <w:r>
        <w:rPr>
          <w:sz w:val="24"/>
        </w:rPr>
        <w:t>Robot Framework, Unit test and Pytest</w:t>
      </w:r>
    </w:p>
    <w:p w14:paraId="05BEDB4F" w14:textId="77777777" w:rsidR="004332A6" w:rsidRPr="00B91B27" w:rsidRDefault="00000000">
      <w:pPr>
        <w:pStyle w:val="ListBullet"/>
      </w:pPr>
      <w:r>
        <w:rPr>
          <w:sz w:val="24"/>
        </w:rPr>
        <w:t>Platform: Linux</w:t>
      </w:r>
    </w:p>
    <w:p w14:paraId="1CFFC452" w14:textId="77777777" w:rsidR="00B91B27" w:rsidRDefault="00B91B27" w:rsidP="00B91B27">
      <w:pPr>
        <w:pStyle w:val="ListBullet"/>
        <w:numPr>
          <w:ilvl w:val="0"/>
          <w:numId w:val="0"/>
        </w:numPr>
        <w:ind w:left="360"/>
      </w:pPr>
    </w:p>
    <w:p w14:paraId="05F01788" w14:textId="2DA3EEC4" w:rsidR="004332A6" w:rsidRDefault="00000000" w:rsidP="00B91B27">
      <w:pPr>
        <w:pStyle w:val="Heading3"/>
      </w:pPr>
      <w:r>
        <w:rPr>
          <w:sz w:val="28"/>
        </w:rPr>
        <w:lastRenderedPageBreak/>
        <w:t xml:space="preserve">Bluetooth / </w:t>
      </w:r>
      <w:proofErr w:type="spellStart"/>
      <w:r>
        <w:rPr>
          <w:sz w:val="28"/>
        </w:rPr>
        <w:t>CoEx</w:t>
      </w:r>
      <w:proofErr w:type="spellEnd"/>
      <w:r>
        <w:rPr>
          <w:sz w:val="28"/>
        </w:rPr>
        <w:t xml:space="preserve"> Automation</w:t>
      </w:r>
    </w:p>
    <w:p w14:paraId="66C367DD" w14:textId="77777777" w:rsidR="004332A6" w:rsidRDefault="00000000">
      <w:r>
        <w:rPr>
          <w:sz w:val="24"/>
        </w:rPr>
        <w:t>Duration: July 2020 – Jan 2023</w:t>
      </w:r>
    </w:p>
    <w:p w14:paraId="7174709C" w14:textId="77777777" w:rsidR="004332A6" w:rsidRDefault="00000000">
      <w:pPr>
        <w:pStyle w:val="ListBullet"/>
      </w:pPr>
      <w:r>
        <w:rPr>
          <w:sz w:val="24"/>
        </w:rPr>
        <w:t>Automated BT/BLE features and developed test libraries and scripts</w:t>
      </w:r>
    </w:p>
    <w:p w14:paraId="1B10FD05" w14:textId="77777777" w:rsidR="004332A6" w:rsidRDefault="00000000">
      <w:pPr>
        <w:pStyle w:val="ListBullet"/>
      </w:pPr>
      <w:r>
        <w:rPr>
          <w:sz w:val="24"/>
        </w:rPr>
        <w:t>Focused on standalone Bluetooth scenarios (A2DP, HFP, PBAP, OPP, SPP, LE)</w:t>
      </w:r>
    </w:p>
    <w:p w14:paraId="75C77577" w14:textId="77777777" w:rsidR="004332A6" w:rsidRDefault="00000000">
      <w:pPr>
        <w:pStyle w:val="ListBullet"/>
      </w:pPr>
      <w:r>
        <w:rPr>
          <w:sz w:val="24"/>
        </w:rPr>
        <w:t>Created auto-report generation for test suites</w:t>
      </w:r>
    </w:p>
    <w:p w14:paraId="7FF24F76" w14:textId="77777777" w:rsidR="004332A6" w:rsidRDefault="00000000">
      <w:pPr>
        <w:pStyle w:val="ListBullet"/>
      </w:pPr>
      <w:r>
        <w:rPr>
          <w:sz w:val="24"/>
        </w:rPr>
        <w:t>Tools: BPA 600, BT Snoop Logs, ADB, GIT</w:t>
      </w:r>
    </w:p>
    <w:p w14:paraId="0DDF5E2D" w14:textId="77777777" w:rsidR="004332A6" w:rsidRDefault="00000000">
      <w:pPr>
        <w:pStyle w:val="ListBullet"/>
      </w:pPr>
      <w:r>
        <w:rPr>
          <w:sz w:val="24"/>
        </w:rPr>
        <w:t>Platform: Linux</w:t>
      </w:r>
    </w:p>
    <w:p w14:paraId="4D2CA503" w14:textId="7F4F575E" w:rsidR="004332A6" w:rsidRDefault="00000000" w:rsidP="00B91B27">
      <w:pPr>
        <w:pStyle w:val="Heading3"/>
      </w:pPr>
      <w:r>
        <w:rPr>
          <w:sz w:val="28"/>
        </w:rPr>
        <w:t>Unison Application Automation Testing</w:t>
      </w:r>
    </w:p>
    <w:p w14:paraId="44C33490" w14:textId="77777777" w:rsidR="004332A6" w:rsidRDefault="00000000">
      <w:r>
        <w:rPr>
          <w:sz w:val="24"/>
        </w:rPr>
        <w:t>Duration: Feb 2023 – Oct 2024</w:t>
      </w:r>
    </w:p>
    <w:p w14:paraId="0FC4554D" w14:textId="77777777" w:rsidR="004332A6" w:rsidRDefault="00000000">
      <w:pPr>
        <w:pStyle w:val="ListBullet"/>
      </w:pPr>
      <w:r>
        <w:rPr>
          <w:sz w:val="24"/>
        </w:rPr>
        <w:t>Automated Unison App testing for Intel-based systems</w:t>
      </w:r>
    </w:p>
    <w:p w14:paraId="7A092E68" w14:textId="77777777" w:rsidR="004332A6" w:rsidRDefault="00000000">
      <w:pPr>
        <w:pStyle w:val="ListBullet"/>
      </w:pPr>
      <w:r>
        <w:rPr>
          <w:sz w:val="24"/>
        </w:rPr>
        <w:t>Developed libraries for BT core functionalities: calls, messages, notifications, file transfer</w:t>
      </w:r>
    </w:p>
    <w:p w14:paraId="4D4637E7" w14:textId="77777777" w:rsidR="004332A6" w:rsidRDefault="00000000">
      <w:pPr>
        <w:pStyle w:val="ListBullet"/>
      </w:pPr>
      <w:r>
        <w:rPr>
          <w:sz w:val="24"/>
        </w:rPr>
        <w:t>Platforms: Windows, Android, iOS</w:t>
      </w:r>
    </w:p>
    <w:p w14:paraId="19DB76F5" w14:textId="77777777" w:rsidR="004332A6" w:rsidRDefault="00000000">
      <w:pPr>
        <w:pStyle w:val="Heading2"/>
        <w:jc w:val="center"/>
      </w:pPr>
      <w:r>
        <w:rPr>
          <w:sz w:val="28"/>
        </w:rPr>
        <w:t>Education</w:t>
      </w:r>
    </w:p>
    <w:p w14:paraId="2F000B13" w14:textId="2F3E524C" w:rsidR="004332A6" w:rsidRDefault="00000000">
      <w:r>
        <w:rPr>
          <w:sz w:val="24"/>
        </w:rPr>
        <w:t>Bachelor of Technology (</w:t>
      </w:r>
      <w:proofErr w:type="gramStart"/>
      <w:r>
        <w:rPr>
          <w:sz w:val="24"/>
        </w:rPr>
        <w:t>B.Tech</w:t>
      </w:r>
      <w:proofErr w:type="gramEnd"/>
      <w:r>
        <w:rPr>
          <w:sz w:val="24"/>
        </w:rPr>
        <w:t>)</w:t>
      </w:r>
      <w:r w:rsidR="00B91B27">
        <w:t xml:space="preserve"> - </w:t>
      </w:r>
      <w:r>
        <w:rPr>
          <w:sz w:val="24"/>
        </w:rPr>
        <w:t>Sree Rama Engineering College, Tirupati, Andhra Pradesh</w:t>
      </w:r>
    </w:p>
    <w:p w14:paraId="2FB594BF" w14:textId="77777777" w:rsidR="004332A6" w:rsidRDefault="00000000">
      <w:pPr>
        <w:pStyle w:val="Heading2"/>
        <w:jc w:val="center"/>
      </w:pPr>
      <w:r>
        <w:rPr>
          <w:sz w:val="28"/>
        </w:rPr>
        <w:t>Certifications</w:t>
      </w:r>
    </w:p>
    <w:p w14:paraId="641829BE" w14:textId="77777777" w:rsidR="004332A6" w:rsidRDefault="00000000">
      <w:r>
        <w:rPr>
          <w:sz w:val="24"/>
        </w:rPr>
        <w:t>Python for Data Science, AI and Development – IBM (May 29, 2025)</w:t>
      </w:r>
    </w:p>
    <w:p w14:paraId="0E064D5F" w14:textId="77777777" w:rsidR="004332A6" w:rsidRDefault="00000000">
      <w:pPr>
        <w:pStyle w:val="Heading2"/>
        <w:jc w:val="center"/>
      </w:pPr>
      <w:r>
        <w:rPr>
          <w:sz w:val="28"/>
        </w:rPr>
        <w:t>Languages</w:t>
      </w:r>
    </w:p>
    <w:p w14:paraId="22D2E5D8" w14:textId="77777777" w:rsidR="004332A6" w:rsidRDefault="00000000">
      <w:pPr>
        <w:pStyle w:val="ListBullet"/>
      </w:pPr>
      <w:r>
        <w:rPr>
          <w:sz w:val="24"/>
        </w:rPr>
        <w:t>English: Speak - Fluent, Read - Fluent, Write - Fluent</w:t>
      </w:r>
    </w:p>
    <w:p w14:paraId="0FC84904" w14:textId="77777777" w:rsidR="004332A6" w:rsidRDefault="00000000">
      <w:pPr>
        <w:pStyle w:val="ListBullet"/>
      </w:pPr>
      <w:r>
        <w:rPr>
          <w:sz w:val="24"/>
        </w:rPr>
        <w:t>Telugu: Speak - Fluent, Read - Fluent, Write - Fluent</w:t>
      </w:r>
    </w:p>
    <w:sectPr w:rsidR="004332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6912D0"/>
    <w:multiLevelType w:val="hybridMultilevel"/>
    <w:tmpl w:val="CC7E88D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03741564">
    <w:abstractNumId w:val="8"/>
  </w:num>
  <w:num w:numId="2" w16cid:durableId="2045707764">
    <w:abstractNumId w:val="6"/>
  </w:num>
  <w:num w:numId="3" w16cid:durableId="1130779499">
    <w:abstractNumId w:val="5"/>
  </w:num>
  <w:num w:numId="4" w16cid:durableId="603540659">
    <w:abstractNumId w:val="4"/>
  </w:num>
  <w:num w:numId="5" w16cid:durableId="1903248040">
    <w:abstractNumId w:val="7"/>
  </w:num>
  <w:num w:numId="6" w16cid:durableId="1226797635">
    <w:abstractNumId w:val="3"/>
  </w:num>
  <w:num w:numId="7" w16cid:durableId="384106906">
    <w:abstractNumId w:val="2"/>
  </w:num>
  <w:num w:numId="8" w16cid:durableId="1608734201">
    <w:abstractNumId w:val="1"/>
  </w:num>
  <w:num w:numId="9" w16cid:durableId="1626814626">
    <w:abstractNumId w:val="0"/>
  </w:num>
  <w:num w:numId="10" w16cid:durableId="1539857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CB1"/>
    <w:rsid w:val="0015074B"/>
    <w:rsid w:val="0029639D"/>
    <w:rsid w:val="00326F90"/>
    <w:rsid w:val="004332A6"/>
    <w:rsid w:val="00AA1D8D"/>
    <w:rsid w:val="00B47730"/>
    <w:rsid w:val="00B91B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EFAC1"/>
  <w14:defaultImageDpi w14:val="300"/>
  <w15:docId w15:val="{ADB0A6AB-CF3A-4EF3-B6C0-140DE238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Goud, Revathi</cp:lastModifiedBy>
  <cp:revision>2</cp:revision>
  <dcterms:created xsi:type="dcterms:W3CDTF">2025-06-17T06:00:00Z</dcterms:created>
  <dcterms:modified xsi:type="dcterms:W3CDTF">2025-06-17T06:00:00Z</dcterms:modified>
  <cp:category/>
</cp:coreProperties>
</file>